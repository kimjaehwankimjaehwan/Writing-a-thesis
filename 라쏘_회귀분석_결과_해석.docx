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라쏘 회귀분석 결과 해석</w:t>
      </w:r>
    </w:p>
    <w:p>
      <w:pPr>
        <w:pStyle w:val="Heading2"/>
      </w:pPr>
      <w:r>
        <w:t>절편(Intercept)</w:t>
      </w:r>
    </w:p>
    <w:p>
      <w:r>
        <w:t>비표준화 계수: 3.037</w:t>
      </w:r>
    </w:p>
    <w:p>
      <w:r>
        <w:t>해석: 모든 독립변수가 0일 때, 종속변수(행복도)의 예상 값은 3.037입니다.</w:t>
      </w:r>
    </w:p>
    <w:p>
      <w:pPr>
        <w:pStyle w:val="Heading2"/>
      </w:pPr>
      <w:r>
        <w:t>경제자본</w:t>
      </w:r>
    </w:p>
    <w:p>
      <w:r>
        <w:t>평균: 3.222, 표준편차: 0.801</w:t>
      </w:r>
    </w:p>
    <w:p>
      <w:r>
        <w:t>표준화 계수: 0.044, 비표준화 계수: 0.056</w:t>
      </w:r>
    </w:p>
    <w:p>
      <w:r>
        <w:t>해석: 경제자본이 1단위 증가할 때, 행복도는 0.056만큼 증가합니다.</w:t>
      </w:r>
    </w:p>
    <w:p>
      <w:pPr>
        <w:pStyle w:val="Heading2"/>
      </w:pPr>
      <w:r>
        <w:t>지식자본</w:t>
      </w:r>
    </w:p>
    <w:p>
      <w:r>
        <w:t>평균: 3.251, 표준편차: 0.853</w:t>
      </w:r>
    </w:p>
    <w:p>
      <w:r>
        <w:t>표준화 계수: 0.11, 비표준화 계수: 0.129</w:t>
      </w:r>
    </w:p>
    <w:p>
      <w:r>
        <w:t>해석: 지식자본이 1단위 증가할 때, 행복도는 0.129만큼 증가합니다.</w:t>
      </w:r>
    </w:p>
    <w:p>
      <w:pPr>
        <w:pStyle w:val="Heading2"/>
      </w:pPr>
      <w:r>
        <w:t>문화자본</w:t>
      </w:r>
    </w:p>
    <w:p>
      <w:r>
        <w:t>평균: 3.234, 표준편차: 0.816</w:t>
      </w:r>
    </w:p>
    <w:p>
      <w:r>
        <w:t>표준화 계수: 0.0, 비표준화 계수: 0.0</w:t>
      </w:r>
    </w:p>
    <w:p>
      <w:r>
        <w:t>해석: 문화자본은 라쏘 회귀에 의해 모델에서 제거되었습니다. 이는 문화자본이 행복도에 유의한 영향을 미치지 않는다는 것을 의미합니다.</w:t>
      </w:r>
    </w:p>
    <w:p>
      <w:pPr>
        <w:pStyle w:val="Heading2"/>
      </w:pPr>
      <w:r>
        <w:t>사회자본</w:t>
      </w:r>
    </w:p>
    <w:p>
      <w:r>
        <w:t>평균: 2.896, 표준편차: 0.756</w:t>
      </w:r>
    </w:p>
    <w:p>
      <w:r>
        <w:t>표준화 계수: 0.029, 비표준화 계수: 0.039</w:t>
      </w:r>
    </w:p>
    <w:p>
      <w:r>
        <w:t>해석: 사회자본이 1단위 증가할 때, 행복도는 0.039만큼 증가합니다.</w:t>
      </w:r>
    </w:p>
    <w:p>
      <w:pPr>
        <w:pStyle w:val="Heading2"/>
      </w:pPr>
      <w:r>
        <w:t>정서자본</w:t>
      </w:r>
    </w:p>
    <w:p>
      <w:r>
        <w:t>평균: 3.326, 표준편차: 0.876</w:t>
      </w:r>
    </w:p>
    <w:p>
      <w:r>
        <w:t>표준화 계수: 0.025, 비표준화 계수: 0.028</w:t>
      </w:r>
    </w:p>
    <w:p>
      <w:r>
        <w:t>해석: 정서자본이 1단위 증가할 때, 행복도는 0.028만큼 증가합니다.</w:t>
      </w:r>
    </w:p>
    <w:p>
      <w:pPr>
        <w:pStyle w:val="Heading2"/>
      </w:pPr>
      <w:r>
        <w:t>사회정서자본</w:t>
      </w:r>
    </w:p>
    <w:p>
      <w:r>
        <w:t>평균: 9.56, 표준편차: 3.42</w:t>
      </w:r>
    </w:p>
    <w:p>
      <w:r>
        <w:t>표준화 계수: 0.544, 비표준화 계수: 0.159</w:t>
      </w:r>
    </w:p>
    <w:p>
      <w:r>
        <w:t>해석: 사회정서자본이 1단위 증가할 때, 행복도는 0.159만큼 증가합니다.</w:t>
      </w:r>
    </w:p>
    <w:p>
      <w:pPr>
        <w:pStyle w:val="Heading2"/>
      </w:pPr>
      <w:r>
        <w:t>요약</w:t>
      </w:r>
    </w:p>
    <w:p>
      <w:r>
        <w:br/>
        <w:t>- 경제자본과 지식자본은 행복도에 긍정적인 영향을 미치며, 지식자본이 상대적으로 더 큰 영향을 미칩니다.</w:t>
        <w:br/>
        <w:t>- 문화자본은 모델에서 제거되었습니다. 이는 문화자본이 행복도에 유의한 영향을 미치지 않음을 나타냅니다.</w:t>
        <w:br/>
        <w:t>- 사회자본과 정서자본도 행복도에 긍정적인 영향을 미치지만, 그 영향력은 비교적 작습니다.</w:t>
        <w:br/>
        <w:t>- 사회정서자본은 행복도에 가장 큰 긍정적 영향을 미치는 변수로 나타났습니다.</w:t>
        <w:br/>
      </w:r>
    </w:p>
    <w:p>
      <w:pPr>
        <w:pStyle w:val="Heading2"/>
      </w:pPr>
      <w:r>
        <w:t>결론</w:t>
      </w:r>
    </w:p>
    <w:p>
      <w:r>
        <w:br/>
        <w:t>라쏘 회귀 분석 결과를 통해 사회정서자본, 지식자본, 경제자본이 행복도에 중요한 영향을 미치는 변수임을 알 수 있습니다. 반면, 문화자본은 유의하지 않아서 모델에서 제거되었습니다. 이러한 결과는 각 변수의 상대적 중요도를 이해하고, 행복도를 높이기 위한 전략을 세우는 데 유용할 수 있습니다.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